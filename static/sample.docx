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Santamonika</w:t>
      </w:r>
    </w:p>
    <w:p>
      <w:r>
        <w:t>**Santa Monica**</w:t>
        <w:br/>
        <w:br/>
        <w:t>Santa Monica is a coastal city in Los Angeles County, California, United States. It is known for its beaches, amusement park, and shopping district.</w:t>
        <w:br/>
        <w:br/>
        <w:t>**Geography:**</w:t>
        <w:br/>
        <w:br/>
        <w:t>* Located on the western edge of Los Angeles, south of Brentwood and Malibu.</w:t>
        <w:br/>
        <w:t>* Bordered by the Pacific Ocean to the west, the Santa Monica Mountains to the north, and the City of Los Angeles to the east and south.</w:t>
        <w:br/>
        <w:t>* Area: 8.3 square miles (21.5 square kilometers)</w:t>
        <w:br/>
        <w:br/>
        <w:t>**Population:**</w:t>
        <w:br/>
        <w:br/>
        <w:t>* 93,076 (2020)</w:t>
        <w:br/>
        <w:t>* Diverse population with a large number of young professionals, families, and retirees.</w:t>
        <w:br/>
        <w:br/>
        <w:t>**Beaches:**</w:t>
        <w:br/>
        <w:br/>
        <w:t>* Santa Monica State Beach: The iconic beach with the famous pier and amusement park.</w:t>
        <w:br/>
        <w:t>* Muscle Beach: A world-renowned bodybuilding and fitness hub.</w:t>
        <w:br/>
        <w:t>* Annenberg Community Beach House: A public beach house with a pool, playground, and fitness center.</w:t>
        <w:br/>
        <w:br/>
        <w:t>**Pier:**</w:t>
        <w:br/>
        <w:br/>
        <w:t>* Santa Monica Pier: A historic wooden pier featuring an amusement park, restaurants, and shops.</w:t>
        <w:br/>
        <w:t>* Ferris wheel, carousel, roller coaster, and other rides.</w:t>
        <w:br/>
        <w:t>* Home to the Pacific Park and the Looff Hippdrome, one of the oldest Ferris wheels in the United States.</w:t>
        <w:br/>
        <w:br/>
        <w:t>**Amusement Park:**</w:t>
        <w:br/>
        <w:br/>
        <w:t>* Pacific Park: A small amusement park located on Santa Monica Pier.</w:t>
        <w:br/>
        <w:t>* Features rides such as a roller coaster, Ferris wheel, and carousel.</w:t>
        <w:br/>
        <w:br/>
        <w:t>**Shopping District:**</w:t>
        <w:br/>
        <w:br/>
        <w:t>* Third Street Promenade: A pedestrian mall with over 300 shops, restaurants, and cafes.</w:t>
        <w:br/>
        <w:t>* Montana Avenue: A trendy street with unique boutiques, art galleries, and restaurants.</w:t>
        <w:br/>
        <w:br/>
        <w:t>**Other Attractions:**</w:t>
        <w:br/>
        <w:br/>
        <w:t>* Santa Monica Farmers Market: A large farmers market held every Wednesday and Saturday.</w:t>
        <w:br/>
        <w:t>* Santa Monica City Hall: A historical building designed by Frank Lloyd Wright.</w:t>
        <w:br/>
        <w:t>* Bergamot Station Arts Center: A former rail yard converted into an art gallery and studio space.</w:t>
        <w:br/>
        <w:br/>
        <w:t>**Culture and Lifestyle:**</w:t>
        <w:br/>
        <w:br/>
        <w:t>* Beach-centric community with an active outdoor lifestyle.</w:t>
        <w:br/>
        <w:t>* Strong arts and culture scene with numerous galleries, theaters, and music venues.</w:t>
        <w:br/>
        <w:t>* Known for its healthy living, organic food, and yoga studios.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